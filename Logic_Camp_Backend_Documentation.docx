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2924" w14:textId="77777777" w:rsidR="00791EAD" w:rsidRDefault="00000000">
      <w:pPr>
        <w:pStyle w:val="Heading1"/>
      </w:pPr>
      <w:r>
        <w:t>Logic Camp – Backend Documentation</w:t>
      </w:r>
    </w:p>
    <w:p w14:paraId="0254481D" w14:textId="77777777" w:rsidR="00791EAD" w:rsidRDefault="00000000">
      <w:pPr>
        <w:pStyle w:val="Heading2"/>
      </w:pPr>
      <w:r>
        <w:t>1. Overview</w:t>
      </w:r>
    </w:p>
    <w:p w14:paraId="765F21BA" w14:textId="77777777" w:rsidR="00791EAD" w:rsidRDefault="00000000">
      <w:r>
        <w:t>The Logic Camp backend provides RESTful APIs to manage:</w:t>
      </w:r>
      <w:r>
        <w:br/>
        <w:t>- Users (registration, authentication, roles, approval, notifications)</w:t>
      </w:r>
      <w:r>
        <w:br/>
        <w:t>- Teams (creation, membership, leadership)</w:t>
      </w:r>
      <w:r>
        <w:br/>
        <w:t>- Projects (ownership by Admin/Team Lead, file uploads, status tracking)</w:t>
      </w:r>
      <w:r>
        <w:br/>
        <w:t>- Goals (linked to projects, milestones with deadlines)</w:t>
      </w:r>
      <w:r>
        <w:br/>
        <w:t>- Tasks (linked to goals, assigned to users, smallest unit of work)</w:t>
      </w:r>
      <w:r>
        <w:br/>
        <w:t>- Task Comments (discussion, file attachments on tasks)</w:t>
      </w:r>
      <w:r>
        <w:br/>
      </w:r>
      <w:r>
        <w:br/>
        <w:t>It enforces role-based access (Admin, Team Lead, Employee) and ownership rules as defined in the database documentation.</w:t>
      </w:r>
    </w:p>
    <w:p w14:paraId="3A9DC852" w14:textId="77777777" w:rsidR="00791EAD" w:rsidRDefault="00000000">
      <w:pPr>
        <w:pStyle w:val="Heading2"/>
      </w:pPr>
      <w:r>
        <w:t>2. Authentication &amp; Authorization</w:t>
      </w:r>
    </w:p>
    <w:p w14:paraId="521AC3FC" w14:textId="77777777" w:rsidR="00791EAD" w:rsidRDefault="00000000">
      <w:r>
        <w:t>- JWT-based authentication</w:t>
      </w:r>
      <w:r>
        <w:br/>
        <w:t xml:space="preserve">  - On login, a JWT is issued.</w:t>
      </w:r>
      <w:r>
        <w:br/>
        <w:t xml:space="preserve">  - Token must be passed in Authorization: Bearer &lt;token&gt; header.</w:t>
      </w:r>
      <w:r>
        <w:br/>
      </w:r>
      <w:r>
        <w:br/>
        <w:t>- Authorization Rules:</w:t>
      </w:r>
      <w:r>
        <w:br/>
        <w:t xml:space="preserve">  - Admin: Full access (manage users, teams, projects, goals, tasks).</w:t>
      </w:r>
      <w:r>
        <w:br/>
        <w:t xml:space="preserve">  - Team Lead: Manage their team, create/manage projects/goals/tasks under their team.</w:t>
      </w:r>
      <w:r>
        <w:br/>
        <w:t xml:space="preserve">  - Employee: Can view/join assigned teams, work on assigned tasks, comment.</w:t>
      </w:r>
    </w:p>
    <w:p w14:paraId="67DD7E59" w14:textId="77777777" w:rsidR="00791EAD" w:rsidRDefault="00000000">
      <w:pPr>
        <w:pStyle w:val="Heading2"/>
      </w:pPr>
      <w:r>
        <w:t>3. API Endpoints</w:t>
      </w:r>
    </w:p>
    <w:p w14:paraId="37451A70" w14:textId="77777777" w:rsidR="00791EAD" w:rsidRDefault="00000000">
      <w:r>
        <w:t>Users (Base URL: /api/users)</w:t>
      </w:r>
      <w:r>
        <w:br/>
        <w:t>- POST /register → Register new user (default role: employee, is_approved=false).</w:t>
      </w:r>
      <w:r>
        <w:br/>
        <w:t>- POST /login → Authenticate user, return JWT.</w:t>
      </w:r>
      <w:r>
        <w:br/>
        <w:t>- GET / (Admin only) → List all users.</w:t>
      </w:r>
      <w:r>
        <w:br/>
        <w:t>- PATCH /approve/:id (Admin) → Approve/reject user.</w:t>
      </w:r>
      <w:r>
        <w:br/>
        <w:t>- GET /:id → Fetch user details.</w:t>
      </w:r>
      <w:r>
        <w:br/>
        <w:t>- PATCH /:id → Update user profile.</w:t>
      </w:r>
      <w:r>
        <w:br/>
        <w:t>- DELETE /:id (Admin) → Soft delete user.</w:t>
      </w:r>
      <w:r>
        <w:br/>
      </w:r>
      <w:r>
        <w:br/>
        <w:t>Teams (Base URL: /api/teams)</w:t>
      </w:r>
      <w:r>
        <w:br/>
        <w:t>- POST / (Admin/Team Lead) → Create team, assign team_lead_id.</w:t>
      </w:r>
      <w:r>
        <w:br/>
        <w:t>- GET / → List all teams.</w:t>
      </w:r>
      <w:r>
        <w:br/>
        <w:t>- GET /:id → Get team details + members.</w:t>
      </w:r>
      <w:r>
        <w:br/>
        <w:t>- PATCH /:id (Admin/Team Lead) → Update team info.</w:t>
      </w:r>
      <w:r>
        <w:br/>
        <w:t>- DELETE /:id (Admin) → Deactivate team (is_active=false).</w:t>
      </w:r>
      <w:r>
        <w:br/>
      </w:r>
      <w:r>
        <w:br/>
        <w:t>Projects (Base URL: /api/projects)</w:t>
      </w:r>
      <w:r>
        <w:br/>
      </w:r>
      <w:r>
        <w:lastRenderedPageBreak/>
        <w:t>- POST / (Admin/Team Lead) → Create project, set owner_id and team_id, allow file uploads.</w:t>
      </w:r>
      <w:r>
        <w:br/>
        <w:t>- GET / → List all projects with filters (status, team_id, owner_id).</w:t>
      </w:r>
      <w:r>
        <w:br/>
        <w:t>- GET /:id → Get project details, goals, tasks.</w:t>
      </w:r>
      <w:r>
        <w:br/>
        <w:t>- PATCH /:id (Owner/Admin) → Update project info or status.</w:t>
      </w:r>
      <w:r>
        <w:br/>
        <w:t>- DELETE /:id (Admin) → Archive project (status=archived).</w:t>
      </w:r>
      <w:r>
        <w:br/>
      </w:r>
      <w:r>
        <w:br/>
        <w:t>Ownership Rules:</w:t>
      </w:r>
      <w:r>
        <w:br/>
        <w:t>- Admin can create/manage all projects.</w:t>
      </w:r>
      <w:r>
        <w:br/>
        <w:t>- Team Lead can only create/manage projects for their team.</w:t>
      </w:r>
      <w:r>
        <w:br/>
        <w:t>- Employees cannot create projects.</w:t>
      </w:r>
      <w:r>
        <w:br/>
      </w:r>
      <w:r>
        <w:br/>
        <w:t>Goals (Base URL: /api/goals)</w:t>
      </w:r>
      <w:r>
        <w:br/>
        <w:t>- POST / (Admin/Team Lead) → Create goal under a project.</w:t>
      </w:r>
      <w:r>
        <w:br/>
        <w:t>- GET /project/:projectId → List all goals for a project.</w:t>
      </w:r>
      <w:r>
        <w:br/>
        <w:t>- GET /:id → Get goal details.</w:t>
      </w:r>
      <w:r>
        <w:br/>
        <w:t>- PATCH /:id (Owner/Admin) → Update goal status/details.</w:t>
      </w:r>
      <w:r>
        <w:br/>
        <w:t>- DELETE /:id (Admin/Owner) → Delete goal.</w:t>
      </w:r>
      <w:r>
        <w:br/>
      </w:r>
      <w:r>
        <w:br/>
        <w:t>Tasks (Base URL: /api/tasks)</w:t>
      </w:r>
      <w:r>
        <w:br/>
        <w:t>- POST / (Admin/Team Lead) → Create task under a goal, assign to user.</w:t>
      </w:r>
      <w:r>
        <w:br/>
        <w:t>- GET /goal/:goalId → List tasks for a goal.</w:t>
      </w:r>
      <w:r>
        <w:br/>
        <w:t>- GET /assigned/:userId → List tasks assigned to a user.</w:t>
      </w:r>
      <w:r>
        <w:br/>
        <w:t>- GET /:id → Get task details.</w:t>
      </w:r>
      <w:r>
        <w:br/>
        <w:t>- PATCH /:id (Assigned user/Admin/Owner) → Update task status/details.</w:t>
      </w:r>
      <w:r>
        <w:br/>
        <w:t>- DELETE /:id (Admin/Owner) → Delete task.</w:t>
      </w:r>
      <w:r>
        <w:br/>
      </w:r>
      <w:r>
        <w:br/>
        <w:t>Task Comments (Base URL: /api/task-comments)</w:t>
      </w:r>
      <w:r>
        <w:br/>
        <w:t>- POST / (Any authenticated user) → Add comment or file to task.</w:t>
      </w:r>
      <w:r>
        <w:br/>
        <w:t>- GET /task/:taskId → List comments for a task.</w:t>
      </w:r>
      <w:r>
        <w:br/>
        <w:t>- PATCH /:id (Owner/Admin) → Edit comment.</w:t>
      </w:r>
      <w:r>
        <w:br/>
        <w:t>- DELETE /:id (Owner/Admin) → Delete comment.</w:t>
      </w:r>
    </w:p>
    <w:p w14:paraId="7114090F" w14:textId="77777777" w:rsidR="00791EAD" w:rsidRDefault="00000000">
      <w:pPr>
        <w:pStyle w:val="Heading2"/>
      </w:pPr>
      <w:r>
        <w:t>4. Business Logic Validations</w:t>
      </w:r>
    </w:p>
    <w:p w14:paraId="28AC8481" w14:textId="77777777" w:rsidR="00791EAD" w:rsidRDefault="00000000">
      <w:r>
        <w:t>- User Registration: Email must be unique. Default role is employee. Needs admin approval before login success.</w:t>
      </w:r>
      <w:r>
        <w:br/>
        <w:t>- Teams: team_lead_id must be a user with role team_lead or admin.</w:t>
      </w:r>
      <w:r>
        <w:br/>
        <w:t>- Projects:</w:t>
      </w:r>
      <w:r>
        <w:br/>
        <w:t xml:space="preserve">  - owner_id must be Admin/Team Lead.</w:t>
      </w:r>
      <w:r>
        <w:br/>
        <w:t xml:space="preserve">  - end_date &gt;= start_date.</w:t>
      </w:r>
      <w:r>
        <w:br/>
        <w:t>- Goals/Tasks: Deadlines must be within project date range.</w:t>
      </w:r>
      <w:r>
        <w:br/>
        <w:t>- Tasks: assigned_to must belong to the project’s team.</w:t>
      </w:r>
      <w:r>
        <w:br/>
        <w:t>- Comments: Must contain at least text or file.</w:t>
      </w:r>
    </w:p>
    <w:p w14:paraId="7D640CAC" w14:textId="77777777" w:rsidR="00791EAD" w:rsidRDefault="00000000">
      <w:pPr>
        <w:pStyle w:val="Heading2"/>
      </w:pPr>
      <w:r>
        <w:lastRenderedPageBreak/>
        <w:t>5. File Uploads &amp; Notifications</w:t>
      </w:r>
    </w:p>
    <w:p w14:paraId="02470B17" w14:textId="77777777" w:rsidR="00791EAD" w:rsidRDefault="00000000">
      <w:r>
        <w:t>- Files: Stored in JSON fields (projects.files, task_comments.files). Recommend using cloud storage (e.g., AWS S3, Cloudinary).</w:t>
      </w:r>
      <w:r>
        <w:br/>
        <w:t>- Notifications: Stored in users.notifications. Events: new task, comment, approval, project update.</w:t>
      </w:r>
    </w:p>
    <w:p w14:paraId="7A811458" w14:textId="77777777" w:rsidR="00791EAD" w:rsidRDefault="00000000">
      <w:pPr>
        <w:pStyle w:val="Heading2"/>
      </w:pPr>
      <w:r>
        <w:t>6. Error Handling</w:t>
      </w:r>
    </w:p>
    <w:p w14:paraId="44F66D81" w14:textId="77777777" w:rsidR="00791EAD" w:rsidRDefault="00000000">
      <w:r>
        <w:t>- 401 Unauthorized: Invalid/missing token.</w:t>
      </w:r>
      <w:r>
        <w:br/>
        <w:t>- 403 Forbidden: User not allowed to perform action.</w:t>
      </w:r>
      <w:r>
        <w:br/>
        <w:t>- 404 Not Found: Entity doesn’t exist.</w:t>
      </w:r>
      <w:r>
        <w:br/>
        <w:t>- 422 Validation Error: Business rules violated.</w:t>
      </w:r>
      <w:r>
        <w:br/>
        <w:t>- 500 Internal Server Error: Unexpected errors.</w:t>
      </w:r>
    </w:p>
    <w:p w14:paraId="3CD3D03F" w14:textId="77777777" w:rsidR="00791EAD" w:rsidRDefault="00000000">
      <w:pPr>
        <w:pStyle w:val="Heading2"/>
      </w:pPr>
      <w:r>
        <w:t>7. Recommended Tech Stack</w:t>
      </w:r>
    </w:p>
    <w:p w14:paraId="600B0A1E" w14:textId="77777777" w:rsidR="0066419E" w:rsidRDefault="00000000">
      <w:r>
        <w:t>- Backend Framework: N</w:t>
      </w:r>
      <w:r w:rsidR="0066419E">
        <w:t>ext</w:t>
      </w:r>
      <w:r>
        <w:t xml:space="preserve">.js </w:t>
      </w:r>
      <w:r>
        <w:br/>
        <w:t>- Database: PostgreSQL / MySQL (fits well with your relational design)</w:t>
      </w:r>
    </w:p>
    <w:p w14:paraId="24E8C752" w14:textId="799EE6D9" w:rsidR="00791EAD" w:rsidRDefault="00000000">
      <w:r>
        <w:t xml:space="preserve">- Authentication: JWT + </w:t>
      </w:r>
      <w:proofErr w:type="spellStart"/>
      <w:r>
        <w:t>bcrypt</w:t>
      </w:r>
      <w:proofErr w:type="spellEnd"/>
      <w:r>
        <w:t xml:space="preserve"> for password hashing</w:t>
      </w:r>
      <w:r>
        <w:br/>
        <w:t>- File Handling: Multer + cloud storage (AWS S3, Cloudinary)</w:t>
      </w:r>
      <w:r>
        <w:br/>
      </w:r>
    </w:p>
    <w:sectPr w:rsidR="00791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285241">
    <w:abstractNumId w:val="8"/>
  </w:num>
  <w:num w:numId="2" w16cid:durableId="592783220">
    <w:abstractNumId w:val="6"/>
  </w:num>
  <w:num w:numId="3" w16cid:durableId="953483397">
    <w:abstractNumId w:val="5"/>
  </w:num>
  <w:num w:numId="4" w16cid:durableId="1550148979">
    <w:abstractNumId w:val="4"/>
  </w:num>
  <w:num w:numId="5" w16cid:durableId="1541742601">
    <w:abstractNumId w:val="7"/>
  </w:num>
  <w:num w:numId="6" w16cid:durableId="278953375">
    <w:abstractNumId w:val="3"/>
  </w:num>
  <w:num w:numId="7" w16cid:durableId="421029339">
    <w:abstractNumId w:val="2"/>
  </w:num>
  <w:num w:numId="8" w16cid:durableId="390732659">
    <w:abstractNumId w:val="1"/>
  </w:num>
  <w:num w:numId="9" w16cid:durableId="40903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419E"/>
    <w:rsid w:val="00791EAD"/>
    <w:rsid w:val="00AA1D8D"/>
    <w:rsid w:val="00B47730"/>
    <w:rsid w:val="00CB0664"/>
    <w:rsid w:val="00F527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D20D"/>
  <w14:defaultImageDpi w14:val="300"/>
  <w15:docId w15:val="{ADCA8BC2-01BC-4827-9739-FA46B040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2025-09-08T13:39:00Z</dcterms:created>
  <dcterms:modified xsi:type="dcterms:W3CDTF">2025-09-08T13:39:00Z</dcterms:modified>
  <cp:category/>
</cp:coreProperties>
</file>